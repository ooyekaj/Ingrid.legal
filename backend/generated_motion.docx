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[PLAINTIFF NAME]</w:t>
      </w:r>
      <w:r>
        <w:br/>
        <w:br/>
        <w:t>vs.</w:t>
        <w:br/>
        <w:br/>
      </w:r>
      <w:r>
        <w:rPr>
          <w:rFonts w:ascii="Times New Roman" w:hAnsi="Times New Roman"/>
          <w:b/>
          <w:sz w:val="24"/>
        </w:rPr>
        <w:t>[DEFENDANT NAME]</w:t>
      </w:r>
    </w:p>
    <w:p>
      <w:pPr>
        <w:jc w:val="right"/>
      </w:pPr>
      <w:r>
        <w:rPr>
          <w:rFonts w:ascii="Times New Roman" w:hAnsi="Times New Roman"/>
          <w:sz w:val="24"/>
        </w:rPr>
        <w:t>Case No. [CASE NUMBER]</w:t>
        <w:br/>
        <w:t>Santa Clara County Superior Court</w:t>
        <w:br/>
        <w:t>Assigned to Hon. Charles F. Adams</w:t>
      </w:r>
    </w:p>
    <w:p>
      <w:pPr>
        <w:jc w:val="center"/>
      </w:pPr>
      <w:r>
        <w:br/>
      </w:r>
      <w:r>
        <w:rPr>
          <w:rFonts w:ascii="Times New Roman" w:hAnsi="Times New Roman"/>
          <w:b/>
          <w:sz w:val="24"/>
          <w:u w:val="single"/>
        </w:rPr>
        <w:t>MOTION FOR SUMMARY JUDGMENT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INTRODUCTION</w:t>
      </w:r>
    </w:p>
    <w:p/>
    <w:p>
      <w:r>
        <w:rPr>
          <w:rFonts w:ascii="Times New Roman" w:hAnsi="Times New Roman"/>
          <w:i/>
          <w:sz w:val="24"/>
        </w:rPr>
        <w:t>[This section should contain the introduction for your Motion for Summary Judgment. Please replace this placeholder text with your substantive content.]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STATEMENT OF FACTS</w:t>
      </w:r>
    </w:p>
    <w:p/>
    <w:p>
      <w:r>
        <w:rPr>
          <w:rFonts w:ascii="Times New Roman" w:hAnsi="Times New Roman"/>
          <w:i/>
          <w:sz w:val="24"/>
        </w:rPr>
        <w:t>[This section should contain the statement of facts for your Motion for Summary Judgment. Please replace this placeholder text with your substantive content.]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ARGUMENT</w:t>
      </w:r>
    </w:p>
    <w:p/>
    <w:p>
      <w:r>
        <w:rPr>
          <w:rFonts w:ascii="Times New Roman" w:hAnsi="Times New Roman"/>
          <w:i/>
          <w:sz w:val="24"/>
        </w:rPr>
        <w:t>[This section should contain the argument for your Motion for Summary Judgment. Please replace this placeholder text with your substantive content.]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CONCLUSION</w:t>
      </w:r>
    </w:p>
    <w:p/>
    <w:p>
      <w:r>
        <w:rPr>
          <w:rFonts w:ascii="Times New Roman" w:hAnsi="Times New Roman"/>
          <w:i/>
          <w:sz w:val="24"/>
        </w:rPr>
        <w:t>[This section should contain the conclusion for your Motion for Summary Judgment. Please replace this placeholder text with your substantive content.]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4"/>
        </w:rPr>
        <w:t>FILING INSTRUCTIONS</w:t>
      </w:r>
    </w:p>
    <w:p/>
    <w:p>
      <w:r>
        <w:rPr>
          <w:rFonts w:ascii="Times New Roman" w:hAnsi="Times New Roman"/>
          <w:i/>
          <w:sz w:val="24"/>
        </w:rPr>
        <w:t>[This section should contain the filing instructions for your Motion for Summary Judgment. Please replace this placeholder text with your substantive content.]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p>
      <w:pPr>
        <w:spacing w:lineRule="auto" w:line="480"/>
      </w:pPr>
      <w:r>
        <w:rPr>
          <w:rFonts w:ascii="Times New Roman" w:hAnsi="Times New Roman"/>
          <w:sz w:val="24"/>
        </w:rPr>
        <w:t>[Insert content here]</w:t>
      </w:r>
    </w:p>
    <w:sectPr w:rsidR="00FC693F" w:rsidRPr="0006063C" w:rsidSect="0003461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