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single" w:sz="4" w:space="0" w:color="auto"/>
        </w:tblBorders>
      </w:tblPr>
      <w:tblGrid>
        <w:gridCol w:w="720"/>
        <w:gridCol w:w="8640"/>
      </w:tblGrid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3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4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5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6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7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8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9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10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11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12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13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14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15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16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17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18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19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20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21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22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23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24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25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26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27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  <w:tr>
        <w:tc>
          <w:tcPr>
            <w:tcW w:type="dxa" w:w="4680"/>
          </w:tcPr>
          <w:p>
            <w:pPr>
              <w:spacing w:after="0" w:line="480" w:lineRule="exact"/>
              <w:jc w:val="right"/>
            </w:pPr>
            <w:r>
              <w:t>28</w:t>
            </w:r>
          </w:p>
        </w:tc>
        <w:tc>
          <w:tcPr>
            <w:tcW w:type="dxa" w:w="4680"/>
          </w:tcPr>
          <w:p>
            <w:pPr>
              <w:spacing w:after="0" w:line="480" w:lineRule="exact"/>
            </w:pPr>
          </w:p>
        </w:tc>
      </w:tr>
    </w:tbl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________________________________________________________________________________</w:t>
    </w:r>
  </w:p>
  <w:p>
    <w:pPr>
      <w:jc w:val="center"/>
    </w:pPr>
    <w:r>
      <w:rPr>
        <w:rFonts w:ascii="Times New Roman" w:hAnsi="Times New Roman"/>
        <w:sz w:val="20"/>
      </w:rPr>
      <w:t>PLEADING PAPER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